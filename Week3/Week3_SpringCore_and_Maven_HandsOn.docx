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CF4E" w14:textId="0083B5DA" w:rsidR="00D646FD" w:rsidRPr="00D646FD" w:rsidRDefault="00D646FD" w:rsidP="00D646FD">
      <w:pPr>
        <w:pStyle w:val="Heading1"/>
        <w:jc w:val="center"/>
        <w:rPr>
          <w:rFonts w:cstheme="majorHAnsi"/>
          <w:color w:val="auto"/>
          <w:sz w:val="34"/>
          <w:szCs w:val="34"/>
        </w:rPr>
      </w:pPr>
      <w:r w:rsidRPr="00D646FD">
        <w:rPr>
          <w:rFonts w:cstheme="majorHAnsi"/>
          <w:color w:val="auto"/>
          <w:sz w:val="34"/>
          <w:szCs w:val="34"/>
        </w:rPr>
        <w:t>Week 3 :Spring Core and Maven</w:t>
      </w:r>
    </w:p>
    <w:p w14:paraId="7E6898D4" w14:textId="7B820CDF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1: Configuring a Basic Spring Application</w:t>
      </w:r>
    </w:p>
    <w:p w14:paraId="0DBBFDAC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7FFF5E50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applicationContext.xml</w:t>
      </w:r>
    </w:p>
    <w:p w14:paraId="02D21110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&lt;beans xmlns="http://www.springframework.org/schema/beans"</w:t>
      </w:r>
      <w:r w:rsidRPr="00D646FD">
        <w:rPr>
          <w:rFonts w:asciiTheme="majorHAnsi" w:hAnsiTheme="majorHAnsi" w:cstheme="majorHAnsi"/>
        </w:rPr>
        <w:br/>
        <w:t xml:space="preserve">       xmlns:xsi="http://www.w3.org/2001/XMLSchema-instance"</w:t>
      </w:r>
      <w:r w:rsidRPr="00D646FD">
        <w:rPr>
          <w:rFonts w:asciiTheme="majorHAnsi" w:hAnsiTheme="majorHAnsi" w:cstheme="majorHAnsi"/>
        </w:rPr>
        <w:br/>
        <w:t xml:space="preserve">       xsi:schemaLocation="http://www.springframework.org/schema/beans </w:t>
      </w:r>
      <w:r w:rsidRPr="00D646FD">
        <w:rPr>
          <w:rFonts w:asciiTheme="majorHAnsi" w:hAnsiTheme="majorHAnsi" w:cstheme="majorHAnsi"/>
        </w:rPr>
        <w:br/>
        <w:t xml:space="preserve">           http://www.springframework.org/schema/beans/spring-beans.xsd"&gt;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&lt;bean id="bookRepository" class="com.library.repository.BookRepository" /&gt;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&lt;bean id="bookService" class="com.library.service.BookService"&gt;</w:t>
      </w:r>
      <w:r w:rsidRPr="00D646FD">
        <w:rPr>
          <w:rFonts w:asciiTheme="majorHAnsi" w:hAnsiTheme="majorHAnsi" w:cstheme="majorHAnsi"/>
        </w:rPr>
        <w:br/>
        <w:t xml:space="preserve">        &lt;property name="bookRepository" ref="bookRepository"/&gt;</w:t>
      </w:r>
      <w:r w:rsidRPr="00D646FD">
        <w:rPr>
          <w:rFonts w:asciiTheme="majorHAnsi" w:hAnsiTheme="majorHAnsi" w:cstheme="majorHAnsi"/>
        </w:rPr>
        <w:br/>
        <w:t xml:space="preserve">    &lt;/bean&gt;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&lt;/beans&gt;</w:t>
      </w:r>
    </w:p>
    <w:p w14:paraId="4FE538CD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BookRepository.java</w:t>
      </w:r>
    </w:p>
    <w:p w14:paraId="27C0EDD6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BookRepository {</w:t>
      </w:r>
      <w:r w:rsidRPr="00D646FD">
        <w:rPr>
          <w:rFonts w:asciiTheme="majorHAnsi" w:hAnsiTheme="majorHAnsi" w:cstheme="majorHAnsi"/>
        </w:rPr>
        <w:br/>
        <w:t xml:space="preserve">    public void save() {</w:t>
      </w:r>
      <w:r w:rsidRPr="00D646FD">
        <w:rPr>
          <w:rFonts w:asciiTheme="majorHAnsi" w:hAnsiTheme="majorHAnsi" w:cstheme="majorHAnsi"/>
        </w:rPr>
        <w:br/>
        <w:t xml:space="preserve">        System.out.println("Saving book to database...");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2F7101A9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BookService.java</w:t>
      </w:r>
    </w:p>
    <w:p w14:paraId="1D597ED9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BookService {</w:t>
      </w:r>
      <w:r w:rsidRPr="00D646FD">
        <w:rPr>
          <w:rFonts w:asciiTheme="majorHAnsi" w:hAnsiTheme="majorHAnsi" w:cstheme="majorHAnsi"/>
        </w:rPr>
        <w:br/>
        <w:t xml:space="preserve">    private BookRepository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setBookRepository(BookRepository bookRepository) {</w:t>
      </w:r>
      <w:r w:rsidRPr="00D646FD">
        <w:rPr>
          <w:rFonts w:asciiTheme="majorHAnsi" w:hAnsiTheme="majorHAnsi" w:cstheme="majorHAnsi"/>
        </w:rPr>
        <w:br/>
        <w:t xml:space="preserve">        this.bookRepository =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processBook() {</w:t>
      </w:r>
      <w:r w:rsidRPr="00D646FD">
        <w:rPr>
          <w:rFonts w:asciiTheme="majorHAnsi" w:hAnsiTheme="majorHAnsi" w:cstheme="majorHAnsi"/>
        </w:rPr>
        <w:br/>
        <w:t xml:space="preserve">        System.out.println("Processing book...");</w:t>
      </w:r>
      <w:r w:rsidRPr="00D646FD">
        <w:rPr>
          <w:rFonts w:asciiTheme="majorHAnsi" w:hAnsiTheme="majorHAnsi" w:cstheme="majorHAnsi"/>
        </w:rPr>
        <w:br/>
        <w:t xml:space="preserve">        bookRepository.save();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0D640521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LibraryManagementApplication.java</w:t>
      </w:r>
    </w:p>
    <w:p w14:paraId="5125829A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com.library.service.BookService;</w:t>
      </w:r>
      <w:r w:rsidRPr="00D646FD">
        <w:rPr>
          <w:rFonts w:asciiTheme="majorHAnsi" w:hAnsiTheme="majorHAnsi" w:cstheme="majorHAnsi"/>
        </w:rPr>
        <w:br/>
        <w:t>import org.springframework.context.ApplicationContext;</w:t>
      </w:r>
      <w:r w:rsidRPr="00D646FD">
        <w:rPr>
          <w:rFonts w:asciiTheme="majorHAnsi" w:hAnsiTheme="majorHAnsi" w:cstheme="majorHAnsi"/>
        </w:rPr>
        <w:br/>
        <w:t>import org.springframework.context.support.ClassPathXmlApplicationContext;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LibraryManagementApplication {</w:t>
      </w:r>
      <w:r w:rsidRPr="00D646FD">
        <w:rPr>
          <w:rFonts w:asciiTheme="majorHAnsi" w:hAnsiTheme="majorHAnsi" w:cstheme="majorHAnsi"/>
        </w:rPr>
        <w:br/>
        <w:t xml:space="preserve">    public static void main(String[] args) {</w:t>
      </w:r>
      <w:r w:rsidRPr="00D646FD">
        <w:rPr>
          <w:rFonts w:asciiTheme="majorHAnsi" w:hAnsiTheme="majorHAnsi" w:cstheme="majorHAnsi"/>
        </w:rPr>
        <w:br/>
        <w:t xml:space="preserve">        ApplicationContext context = new ClassPathXmlApplicationContext("applicationContext.xml");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    BookService bookService = (BookService) context.getBean("bookService");</w:t>
      </w:r>
      <w:r w:rsidRPr="00D646FD">
        <w:rPr>
          <w:rFonts w:asciiTheme="majorHAnsi" w:hAnsiTheme="majorHAnsi" w:cstheme="majorHAnsi"/>
        </w:rPr>
        <w:br/>
        <w:t xml:space="preserve">        bookService.processBook();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27102FF4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715A0A16" w14:textId="0C1B82A7" w:rsidR="00105770" w:rsidRPr="00D646FD" w:rsidRDefault="00105770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166FF8CB" wp14:editId="68535849">
            <wp:extent cx="4809065" cy="2705100"/>
            <wp:effectExtent l="0" t="0" r="0" b="0"/>
            <wp:docPr id="13805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579" cy="27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D99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lastRenderedPageBreak/>
        <w:t>Exercise 2: Implementing Dependency Injection</w:t>
      </w:r>
    </w:p>
    <w:p w14:paraId="7ED544C5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56BC30A0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applicationContext.xml</w:t>
      </w:r>
    </w:p>
    <w:p w14:paraId="0CA25C18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&lt;bean id="bookRepository" class="com.library.repository.BookRepository"/&gt;</w:t>
      </w:r>
      <w:r w:rsidRPr="00D646FD">
        <w:rPr>
          <w:rFonts w:asciiTheme="majorHAnsi" w:hAnsiTheme="majorHAnsi" w:cstheme="majorHAnsi"/>
        </w:rPr>
        <w:br/>
        <w:t>&lt;bean id="bookService" class="com.library.service.BookService"&gt;</w:t>
      </w:r>
      <w:r w:rsidRPr="00D646FD">
        <w:rPr>
          <w:rFonts w:asciiTheme="majorHAnsi" w:hAnsiTheme="majorHAnsi" w:cstheme="majorHAnsi"/>
        </w:rPr>
        <w:br/>
        <w:t xml:space="preserve">    &lt;property name="bookRepository" ref="bookRepository"/&gt;</w:t>
      </w:r>
      <w:r w:rsidRPr="00D646FD">
        <w:rPr>
          <w:rFonts w:asciiTheme="majorHAnsi" w:hAnsiTheme="majorHAnsi" w:cstheme="majorHAnsi"/>
        </w:rPr>
        <w:br/>
        <w:t>&lt;/bean&gt;</w:t>
      </w:r>
    </w:p>
    <w:p w14:paraId="4BB3C2C2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BookRepository.java</w:t>
      </w:r>
    </w:p>
    <w:p w14:paraId="4A43759A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BookRepository {</w:t>
      </w:r>
      <w:r w:rsidRPr="00D646FD">
        <w:rPr>
          <w:rFonts w:asciiTheme="majorHAnsi" w:hAnsiTheme="majorHAnsi" w:cstheme="majorHAnsi"/>
        </w:rPr>
        <w:br/>
        <w:t xml:space="preserve">    public void save() {</w:t>
      </w:r>
      <w:r w:rsidRPr="00D646FD">
        <w:rPr>
          <w:rFonts w:asciiTheme="majorHAnsi" w:hAnsiTheme="majorHAnsi" w:cstheme="majorHAnsi"/>
        </w:rPr>
        <w:br/>
        <w:t xml:space="preserve">        System.out.println("Saving book to database...");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190368B8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BookService.java</w:t>
      </w:r>
    </w:p>
    <w:p w14:paraId="32D5112B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BookService {</w:t>
      </w:r>
      <w:r w:rsidRPr="00D646FD">
        <w:rPr>
          <w:rFonts w:asciiTheme="majorHAnsi" w:hAnsiTheme="majorHAnsi" w:cstheme="majorHAnsi"/>
        </w:rPr>
        <w:br/>
        <w:t xml:space="preserve">    private BookRepository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setBookRepository(BookRepository bookRepository) {</w:t>
      </w:r>
      <w:r w:rsidRPr="00D646FD">
        <w:rPr>
          <w:rFonts w:asciiTheme="majorHAnsi" w:hAnsiTheme="majorHAnsi" w:cstheme="majorHAnsi"/>
        </w:rPr>
        <w:br/>
        <w:t xml:space="preserve">        this.bookRepository = bookRepository;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processBook() {</w:t>
      </w:r>
      <w:r w:rsidRPr="00D646FD">
        <w:rPr>
          <w:rFonts w:asciiTheme="majorHAnsi" w:hAnsiTheme="majorHAnsi" w:cstheme="majorHAnsi"/>
        </w:rPr>
        <w:br/>
        <w:t xml:space="preserve">        System.out.println("Processing book...");</w:t>
      </w:r>
      <w:r w:rsidRPr="00D646FD">
        <w:rPr>
          <w:rFonts w:asciiTheme="majorHAnsi" w:hAnsiTheme="majorHAnsi" w:cstheme="majorHAnsi"/>
        </w:rPr>
        <w:br/>
        <w:t xml:space="preserve">        bookRepository.save();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33006C8C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LibraryManagementApplication.java</w:t>
      </w:r>
    </w:p>
    <w:p w14:paraId="32510D1A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com.library.service.BookService;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>import org.springframework.context.ApplicationContext;</w:t>
      </w:r>
      <w:r w:rsidRPr="00D646FD">
        <w:rPr>
          <w:rFonts w:asciiTheme="majorHAnsi" w:hAnsiTheme="majorHAnsi" w:cstheme="majorHAnsi"/>
        </w:rPr>
        <w:br/>
        <w:t>import org.springframework.context.support.ClassPathXmlApplicationContext;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LibraryManagementApplication {</w:t>
      </w:r>
      <w:r w:rsidRPr="00D646FD">
        <w:rPr>
          <w:rFonts w:asciiTheme="majorHAnsi" w:hAnsiTheme="majorHAnsi" w:cstheme="majorHAnsi"/>
        </w:rPr>
        <w:br/>
        <w:t xml:space="preserve">    public static void main(String[] args) {</w:t>
      </w:r>
      <w:r w:rsidRPr="00D646FD">
        <w:rPr>
          <w:rFonts w:asciiTheme="majorHAnsi" w:hAnsiTheme="majorHAnsi" w:cstheme="majorHAnsi"/>
        </w:rPr>
        <w:br/>
        <w:t xml:space="preserve">        ApplicationContext context = new ClassPathXmlApplicationContext("applicationContext.xml");</w:t>
      </w:r>
      <w:r w:rsidRPr="00D646FD">
        <w:rPr>
          <w:rFonts w:asciiTheme="majorHAnsi" w:hAnsiTheme="majorHAnsi" w:cstheme="majorHAnsi"/>
        </w:rPr>
        <w:br/>
        <w:t xml:space="preserve">        BookService bookService = (BookService) context.getBean("bookService");</w:t>
      </w:r>
      <w:r w:rsidRPr="00D646FD">
        <w:rPr>
          <w:rFonts w:asciiTheme="majorHAnsi" w:hAnsiTheme="majorHAnsi" w:cstheme="majorHAnsi"/>
        </w:rPr>
        <w:br/>
        <w:t xml:space="preserve">        bookService.processBook();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6A707AE8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18EB9E01" w14:textId="401DFE1E" w:rsidR="00105770" w:rsidRPr="00D646FD" w:rsidRDefault="00105770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59AA9718" wp14:editId="79EB8E41">
            <wp:extent cx="5486400" cy="3086100"/>
            <wp:effectExtent l="0" t="0" r="0" b="0"/>
            <wp:docPr id="146823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6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F5A9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3: Implementing Logging with Spring AOP</w:t>
      </w:r>
    </w:p>
    <w:p w14:paraId="30085D5D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4BF2941F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pom.xml (Add dependency)</w:t>
      </w:r>
    </w:p>
    <w:p w14:paraId="34295336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&lt;dependency&gt;</w:t>
      </w:r>
      <w:r w:rsidRPr="00D646FD">
        <w:rPr>
          <w:rFonts w:asciiTheme="majorHAnsi" w:hAnsiTheme="majorHAnsi" w:cstheme="majorHAnsi"/>
        </w:rPr>
        <w:br/>
        <w:t xml:space="preserve">    &lt;groupId&gt;org.springframework&lt;/groupId&gt;</w:t>
      </w:r>
      <w:r w:rsidRPr="00D646FD">
        <w:rPr>
          <w:rFonts w:asciiTheme="majorHAnsi" w:hAnsiTheme="majorHAnsi" w:cstheme="majorHAnsi"/>
        </w:rPr>
        <w:br/>
        <w:t xml:space="preserve">    &lt;artifactId&gt;spring-aspects&lt;/artifactId&gt;</w:t>
      </w:r>
      <w:r w:rsidRPr="00D646FD">
        <w:rPr>
          <w:rFonts w:asciiTheme="majorHAnsi" w:hAnsiTheme="majorHAnsi" w:cstheme="majorHAnsi"/>
        </w:rPr>
        <w:br/>
        <w:t xml:space="preserve">    &lt;version&gt;5.3.33&lt;/version&gt;</w:t>
      </w:r>
      <w:r w:rsidRPr="00D646FD">
        <w:rPr>
          <w:rFonts w:asciiTheme="majorHAnsi" w:hAnsiTheme="majorHAnsi" w:cstheme="majorHAnsi"/>
        </w:rPr>
        <w:br/>
        <w:t>&lt;/dependency&gt;</w:t>
      </w:r>
    </w:p>
    <w:p w14:paraId="306A1250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applicationContext.xml</w:t>
      </w:r>
    </w:p>
    <w:p w14:paraId="704D5CC7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lastRenderedPageBreak/>
        <w:t>&lt;aop:aspectj-autoproxy/&gt;</w:t>
      </w:r>
      <w:r w:rsidRPr="00D646FD">
        <w:rPr>
          <w:rFonts w:asciiTheme="majorHAnsi" w:hAnsiTheme="majorHAnsi" w:cstheme="majorHAnsi"/>
        </w:rPr>
        <w:br/>
        <w:t>&lt;bean id="loggingAspect" class="com.library.aspect.LoggingAspect"/&gt;</w:t>
      </w:r>
      <w:r w:rsidRPr="00D646FD">
        <w:rPr>
          <w:rFonts w:asciiTheme="majorHAnsi" w:hAnsiTheme="majorHAnsi" w:cstheme="majorHAnsi"/>
        </w:rPr>
        <w:br/>
        <w:t>&lt;bean id="bookRepository" class="com.library.repository.BookRepository"/&gt;</w:t>
      </w:r>
      <w:r w:rsidRPr="00D646FD">
        <w:rPr>
          <w:rFonts w:asciiTheme="majorHAnsi" w:hAnsiTheme="majorHAnsi" w:cstheme="majorHAnsi"/>
        </w:rPr>
        <w:br/>
        <w:t>&lt;bean id="bookService" class="com.library.service.BookService"&gt;</w:t>
      </w:r>
      <w:r w:rsidRPr="00D646FD">
        <w:rPr>
          <w:rFonts w:asciiTheme="majorHAnsi" w:hAnsiTheme="majorHAnsi" w:cstheme="majorHAnsi"/>
        </w:rPr>
        <w:br/>
        <w:t xml:space="preserve">    &lt;property name="bookRepository" ref="bookRepository"/&gt;</w:t>
      </w:r>
      <w:r w:rsidRPr="00D646FD">
        <w:rPr>
          <w:rFonts w:asciiTheme="majorHAnsi" w:hAnsiTheme="majorHAnsi" w:cstheme="majorHAnsi"/>
        </w:rPr>
        <w:br/>
        <w:t>&lt;/bean&gt;</w:t>
      </w:r>
    </w:p>
    <w:p w14:paraId="62ED36B3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LoggingAspect.java</w:t>
      </w:r>
    </w:p>
    <w:p w14:paraId="41586D55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com.library.aspect;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org.aspectj.lang.ProceedingJoinPoint;</w:t>
      </w:r>
      <w:r w:rsidRPr="00D646FD">
        <w:rPr>
          <w:rFonts w:asciiTheme="majorHAnsi" w:hAnsiTheme="majorHAnsi" w:cstheme="majorHAnsi"/>
        </w:rPr>
        <w:br/>
        <w:t>import org.aspectj.lang.annotation.Around;</w:t>
      </w:r>
      <w:r w:rsidRPr="00D646FD">
        <w:rPr>
          <w:rFonts w:asciiTheme="majorHAnsi" w:hAnsiTheme="majorHAnsi" w:cstheme="majorHAnsi"/>
        </w:rPr>
        <w:br/>
        <w:t>import org.aspectj.lang.annotation.Aspect;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@Aspect</w:t>
      </w:r>
      <w:r w:rsidRPr="00D646FD">
        <w:rPr>
          <w:rFonts w:asciiTheme="majorHAnsi" w:hAnsiTheme="majorHAnsi" w:cstheme="majorHAnsi"/>
        </w:rPr>
        <w:br/>
        <w:t>public class LoggingAspect {</w:t>
      </w:r>
      <w:r w:rsidRPr="00D646FD">
        <w:rPr>
          <w:rFonts w:asciiTheme="majorHAnsi" w:hAnsiTheme="majorHAnsi" w:cstheme="majorHAnsi"/>
        </w:rPr>
        <w:br/>
        <w:t xml:space="preserve">    @Around("execution(* com.library.service.BookService.*(..))")</w:t>
      </w:r>
      <w:r w:rsidRPr="00D646FD">
        <w:rPr>
          <w:rFonts w:asciiTheme="majorHAnsi" w:hAnsiTheme="majorHAnsi" w:cstheme="majorHAnsi"/>
        </w:rPr>
        <w:br/>
        <w:t xml:space="preserve">    public Object logExecutionTime(ProceedingJoinPoint joinPoint) throws Throwable {</w:t>
      </w:r>
      <w:r w:rsidRPr="00D646FD">
        <w:rPr>
          <w:rFonts w:asciiTheme="majorHAnsi" w:hAnsiTheme="majorHAnsi" w:cstheme="majorHAnsi"/>
        </w:rPr>
        <w:br/>
        <w:t xml:space="preserve">        long start = System.currentTimeMillis();</w:t>
      </w:r>
      <w:r w:rsidRPr="00D646FD">
        <w:rPr>
          <w:rFonts w:asciiTheme="majorHAnsi" w:hAnsiTheme="majorHAnsi" w:cstheme="majorHAnsi"/>
        </w:rPr>
        <w:br/>
        <w:t xml:space="preserve">        Object result = joinPoint.proceed();</w:t>
      </w:r>
      <w:r w:rsidRPr="00D646FD">
        <w:rPr>
          <w:rFonts w:asciiTheme="majorHAnsi" w:hAnsiTheme="majorHAnsi" w:cstheme="majorHAnsi"/>
        </w:rPr>
        <w:br/>
        <w:t xml:space="preserve">        long end = System.currentTimeMillis();</w:t>
      </w:r>
      <w:r w:rsidRPr="00D646FD">
        <w:rPr>
          <w:rFonts w:asciiTheme="majorHAnsi" w:hAnsiTheme="majorHAnsi" w:cstheme="majorHAnsi"/>
        </w:rPr>
        <w:br/>
        <w:t xml:space="preserve">        System.out.println("Execution time: " + (end - start) + "ms");</w:t>
      </w:r>
      <w:r w:rsidRPr="00D646FD">
        <w:rPr>
          <w:rFonts w:asciiTheme="majorHAnsi" w:hAnsiTheme="majorHAnsi" w:cstheme="majorHAnsi"/>
        </w:rPr>
        <w:br/>
        <w:t xml:space="preserve">        return result;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78673CD4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BookService.java</w:t>
      </w:r>
    </w:p>
    <w:p w14:paraId="2B9580E3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BookService {</w:t>
      </w:r>
      <w:r w:rsidRPr="00D646FD">
        <w:rPr>
          <w:rFonts w:asciiTheme="majorHAnsi" w:hAnsiTheme="majorHAnsi" w:cstheme="majorHAnsi"/>
        </w:rPr>
        <w:br/>
        <w:t xml:space="preserve">    private BookRepository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setBookRepository(BookRepository bookRepository) {</w:t>
      </w:r>
      <w:r w:rsidRPr="00D646FD">
        <w:rPr>
          <w:rFonts w:asciiTheme="majorHAnsi" w:hAnsiTheme="majorHAnsi" w:cstheme="majorHAnsi"/>
        </w:rPr>
        <w:br/>
        <w:t xml:space="preserve">        this.bookRepository = bookRepository;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processBook() {</w:t>
      </w:r>
      <w:r w:rsidRPr="00D646FD">
        <w:rPr>
          <w:rFonts w:asciiTheme="majorHAnsi" w:hAnsiTheme="majorHAnsi" w:cstheme="majorHAnsi"/>
        </w:rPr>
        <w:br/>
        <w:t xml:space="preserve">        System.out.println("Processing book...");</w:t>
      </w:r>
      <w:r w:rsidRPr="00D646FD">
        <w:rPr>
          <w:rFonts w:asciiTheme="majorHAnsi" w:hAnsiTheme="majorHAnsi" w:cstheme="majorHAnsi"/>
        </w:rPr>
        <w:br/>
        <w:t xml:space="preserve">        bookRepository.save();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217E3F49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62B613BE" w14:textId="5275A902" w:rsidR="00105770" w:rsidRPr="00D646FD" w:rsidRDefault="00105770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6E18487" wp14:editId="52932FB0">
            <wp:extent cx="5486400" cy="3086100"/>
            <wp:effectExtent l="0" t="0" r="0" b="0"/>
            <wp:docPr id="99038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D8D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4: Creating and Configuring a Maven Project</w:t>
      </w:r>
    </w:p>
    <w:p w14:paraId="79FEEF61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44324F2E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pom.xml</w:t>
      </w:r>
    </w:p>
    <w:p w14:paraId="59147AB1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&lt;dependencies&gt;</w:t>
      </w:r>
      <w:r w:rsidRPr="00D646FD">
        <w:rPr>
          <w:rFonts w:asciiTheme="majorHAnsi" w:hAnsiTheme="majorHAnsi" w:cstheme="majorHAnsi"/>
        </w:rPr>
        <w:br/>
        <w:t xml:space="preserve">    &lt;dependency&gt;</w:t>
      </w:r>
      <w:r w:rsidRPr="00D646FD">
        <w:rPr>
          <w:rFonts w:asciiTheme="majorHAnsi" w:hAnsiTheme="majorHAnsi" w:cstheme="majorHAnsi"/>
        </w:rPr>
        <w:br/>
        <w:t xml:space="preserve">        &lt;groupId&gt;org.springframework&lt;/groupId&gt;</w:t>
      </w:r>
      <w:r w:rsidRPr="00D646FD">
        <w:rPr>
          <w:rFonts w:asciiTheme="majorHAnsi" w:hAnsiTheme="majorHAnsi" w:cstheme="majorHAnsi"/>
        </w:rPr>
        <w:br/>
        <w:t xml:space="preserve">        &lt;artifactId&gt;spring-context&lt;/artifactId&gt;</w:t>
      </w:r>
      <w:r w:rsidRPr="00D646FD">
        <w:rPr>
          <w:rFonts w:asciiTheme="majorHAnsi" w:hAnsiTheme="majorHAnsi" w:cstheme="majorHAnsi"/>
        </w:rPr>
        <w:br/>
        <w:t xml:space="preserve">        &lt;version&gt;5.3.33&lt;/version&gt;</w:t>
      </w:r>
      <w:r w:rsidRPr="00D646FD">
        <w:rPr>
          <w:rFonts w:asciiTheme="majorHAnsi" w:hAnsiTheme="majorHAnsi" w:cstheme="majorHAnsi"/>
        </w:rPr>
        <w:br/>
        <w:t xml:space="preserve">    &lt;/dependency&gt;</w:t>
      </w:r>
      <w:r w:rsidRPr="00D646FD">
        <w:rPr>
          <w:rFonts w:asciiTheme="majorHAnsi" w:hAnsiTheme="majorHAnsi" w:cstheme="majorHAnsi"/>
        </w:rPr>
        <w:br/>
        <w:t>&lt;/dependencies&gt;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&lt;build&gt;</w:t>
      </w:r>
      <w:r w:rsidRPr="00D646FD">
        <w:rPr>
          <w:rFonts w:asciiTheme="majorHAnsi" w:hAnsiTheme="majorHAnsi" w:cstheme="majorHAnsi"/>
        </w:rPr>
        <w:br/>
        <w:t xml:space="preserve">    &lt;plugins&gt;</w:t>
      </w:r>
      <w:r w:rsidRPr="00D646FD">
        <w:rPr>
          <w:rFonts w:asciiTheme="majorHAnsi" w:hAnsiTheme="majorHAnsi" w:cstheme="majorHAnsi"/>
        </w:rPr>
        <w:br/>
        <w:t xml:space="preserve">        &lt;plugin&gt;</w:t>
      </w:r>
      <w:r w:rsidRPr="00D646FD">
        <w:rPr>
          <w:rFonts w:asciiTheme="majorHAnsi" w:hAnsiTheme="majorHAnsi" w:cstheme="majorHAnsi"/>
        </w:rPr>
        <w:br/>
        <w:t xml:space="preserve">            &lt;artifactId&gt;maven-compiler-plugin&lt;/artifactId&gt;</w:t>
      </w:r>
      <w:r w:rsidRPr="00D646FD">
        <w:rPr>
          <w:rFonts w:asciiTheme="majorHAnsi" w:hAnsiTheme="majorHAnsi" w:cstheme="majorHAnsi"/>
        </w:rPr>
        <w:br/>
        <w:t xml:space="preserve">            &lt;version&gt;3.11.0&lt;/version&gt;</w:t>
      </w:r>
      <w:r w:rsidRPr="00D646FD">
        <w:rPr>
          <w:rFonts w:asciiTheme="majorHAnsi" w:hAnsiTheme="majorHAnsi" w:cstheme="majorHAnsi"/>
        </w:rPr>
        <w:br/>
        <w:t xml:space="preserve">            &lt;configuration&gt;</w:t>
      </w:r>
      <w:r w:rsidRPr="00D646FD">
        <w:rPr>
          <w:rFonts w:asciiTheme="majorHAnsi" w:hAnsiTheme="majorHAnsi" w:cstheme="majorHAnsi"/>
        </w:rPr>
        <w:br/>
        <w:t xml:space="preserve">                &lt;source&gt;1.8&lt;/source&gt;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            &lt;target&gt;1.8&lt;/target&gt;</w:t>
      </w:r>
      <w:r w:rsidRPr="00D646FD">
        <w:rPr>
          <w:rFonts w:asciiTheme="majorHAnsi" w:hAnsiTheme="majorHAnsi" w:cstheme="majorHAnsi"/>
        </w:rPr>
        <w:br/>
        <w:t xml:space="preserve">            &lt;/configuration&gt;</w:t>
      </w:r>
      <w:r w:rsidRPr="00D646FD">
        <w:rPr>
          <w:rFonts w:asciiTheme="majorHAnsi" w:hAnsiTheme="majorHAnsi" w:cstheme="majorHAnsi"/>
        </w:rPr>
        <w:br/>
        <w:t xml:space="preserve">        &lt;/plugin&gt;</w:t>
      </w:r>
      <w:r w:rsidRPr="00D646FD">
        <w:rPr>
          <w:rFonts w:asciiTheme="majorHAnsi" w:hAnsiTheme="majorHAnsi" w:cstheme="majorHAnsi"/>
        </w:rPr>
        <w:br/>
        <w:t xml:space="preserve">    &lt;/plugins&gt;</w:t>
      </w:r>
      <w:r w:rsidRPr="00D646FD">
        <w:rPr>
          <w:rFonts w:asciiTheme="majorHAnsi" w:hAnsiTheme="majorHAnsi" w:cstheme="majorHAnsi"/>
        </w:rPr>
        <w:br/>
        <w:t>&lt;/build&gt;</w:t>
      </w:r>
    </w:p>
    <w:p w14:paraId="01B3B01F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6578443D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5: Configuring the Spring IoC Container</w:t>
      </w:r>
    </w:p>
    <w:p w14:paraId="51DED418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6C7B77D4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applicationContext.xml</w:t>
      </w:r>
    </w:p>
    <w:p w14:paraId="57B0FB6C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&lt;beans xmlns="http://www.springframework.org/schema/beans"</w:t>
      </w:r>
      <w:r w:rsidRPr="00D646FD">
        <w:rPr>
          <w:rFonts w:asciiTheme="majorHAnsi" w:hAnsiTheme="majorHAnsi" w:cstheme="majorHAnsi"/>
        </w:rPr>
        <w:br/>
        <w:t xml:space="preserve">       xmlns:xsi="http://www.w3.org/2001/XMLSchema-instance"</w:t>
      </w:r>
      <w:r w:rsidRPr="00D646FD">
        <w:rPr>
          <w:rFonts w:asciiTheme="majorHAnsi" w:hAnsiTheme="majorHAnsi" w:cstheme="majorHAnsi"/>
        </w:rPr>
        <w:br/>
        <w:t xml:space="preserve">       xsi:schemaLocation="http://www.springframework.org/schema/beans </w:t>
      </w:r>
      <w:r w:rsidRPr="00D646FD">
        <w:rPr>
          <w:rFonts w:asciiTheme="majorHAnsi" w:hAnsiTheme="majorHAnsi" w:cstheme="majorHAnsi"/>
        </w:rPr>
        <w:br/>
        <w:t xml:space="preserve">           http://www.springframework.org/schema/beans/spring-beans.xsd"&gt;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&lt;bean id="bookRepository" class="com.library.repository.BookRepository" /&gt;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&lt;bean id="bookService" class="com.library.service.BookService"&gt;</w:t>
      </w:r>
      <w:r w:rsidRPr="00D646FD">
        <w:rPr>
          <w:rFonts w:asciiTheme="majorHAnsi" w:hAnsiTheme="majorHAnsi" w:cstheme="majorHAnsi"/>
        </w:rPr>
        <w:br/>
        <w:t xml:space="preserve">        &lt;property name="bookRepository" ref="bookRepository"/&gt;</w:t>
      </w:r>
      <w:r w:rsidRPr="00D646FD">
        <w:rPr>
          <w:rFonts w:asciiTheme="majorHAnsi" w:hAnsiTheme="majorHAnsi" w:cstheme="majorHAnsi"/>
        </w:rPr>
        <w:br/>
        <w:t xml:space="preserve">    &lt;/bean&gt;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&lt;/beans&gt;</w:t>
      </w:r>
    </w:p>
    <w:p w14:paraId="3BAA3E5E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BookService.java</w:t>
      </w:r>
    </w:p>
    <w:p w14:paraId="0D2777B7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BookService {</w:t>
      </w:r>
      <w:r w:rsidRPr="00D646FD">
        <w:rPr>
          <w:rFonts w:asciiTheme="majorHAnsi" w:hAnsiTheme="majorHAnsi" w:cstheme="majorHAnsi"/>
        </w:rPr>
        <w:br/>
        <w:t xml:space="preserve">    private BookRepository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setBookRepository(BookRepository bookRepository) {</w:t>
      </w:r>
      <w:r w:rsidRPr="00D646FD">
        <w:rPr>
          <w:rFonts w:asciiTheme="majorHAnsi" w:hAnsiTheme="majorHAnsi" w:cstheme="majorHAnsi"/>
        </w:rPr>
        <w:br/>
        <w:t xml:space="preserve">        this.bookRepository = bookRepository;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processBook() {</w:t>
      </w:r>
      <w:r w:rsidRPr="00D646FD">
        <w:rPr>
          <w:rFonts w:asciiTheme="majorHAnsi" w:hAnsiTheme="majorHAnsi" w:cstheme="majorHAnsi"/>
        </w:rPr>
        <w:br/>
        <w:t xml:space="preserve">        System.out.println("Processing book...");</w:t>
      </w:r>
      <w:r w:rsidRPr="00D646FD">
        <w:rPr>
          <w:rFonts w:asciiTheme="majorHAnsi" w:hAnsiTheme="majorHAnsi" w:cstheme="majorHAnsi"/>
        </w:rPr>
        <w:br/>
        <w:t xml:space="preserve">        bookRepository.save();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3E28599C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LibraryManagementApplication.java</w:t>
      </w:r>
    </w:p>
    <w:p w14:paraId="2D027D01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com.library.service.BookService;</w:t>
      </w:r>
      <w:r w:rsidRPr="00D646FD">
        <w:rPr>
          <w:rFonts w:asciiTheme="majorHAnsi" w:hAnsiTheme="majorHAnsi" w:cstheme="majorHAnsi"/>
        </w:rPr>
        <w:br/>
        <w:t>import org.springframework.context.ApplicationContext;</w:t>
      </w:r>
      <w:r w:rsidRPr="00D646FD">
        <w:rPr>
          <w:rFonts w:asciiTheme="majorHAnsi" w:hAnsiTheme="majorHAnsi" w:cstheme="majorHAnsi"/>
        </w:rPr>
        <w:br/>
        <w:t>import org.springframework.context.support.ClassPathXmlApplicationContext;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LibraryManagementApplication {</w:t>
      </w:r>
      <w:r w:rsidRPr="00D646FD">
        <w:rPr>
          <w:rFonts w:asciiTheme="majorHAnsi" w:hAnsiTheme="majorHAnsi" w:cstheme="majorHAnsi"/>
        </w:rPr>
        <w:br/>
        <w:t xml:space="preserve">    public static void main(String[] args) {</w:t>
      </w:r>
      <w:r w:rsidRPr="00D646FD">
        <w:rPr>
          <w:rFonts w:asciiTheme="majorHAnsi" w:hAnsiTheme="majorHAnsi" w:cstheme="majorHAnsi"/>
        </w:rPr>
        <w:br/>
        <w:t xml:space="preserve">        ApplicationContext context = new ClassPathXmlApplicationContext("applicationContext.xml");</w:t>
      </w:r>
      <w:r w:rsidRPr="00D646FD">
        <w:rPr>
          <w:rFonts w:asciiTheme="majorHAnsi" w:hAnsiTheme="majorHAnsi" w:cstheme="majorHAnsi"/>
        </w:rPr>
        <w:br/>
        <w:t xml:space="preserve">        BookService bookService = context.getBean(BookService.class);</w:t>
      </w:r>
      <w:r w:rsidRPr="00D646FD">
        <w:rPr>
          <w:rFonts w:asciiTheme="majorHAnsi" w:hAnsiTheme="majorHAnsi" w:cstheme="majorHAnsi"/>
        </w:rPr>
        <w:br/>
        <w:t xml:space="preserve">        bookService.processBook();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53826634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6745B556" w14:textId="53225E8F" w:rsidR="00B54F5F" w:rsidRPr="00D646FD" w:rsidRDefault="00B54F5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68927488" wp14:editId="3D40D571">
            <wp:extent cx="5486400" cy="3086100"/>
            <wp:effectExtent l="0" t="0" r="0" b="0"/>
            <wp:docPr id="42788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6BC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6: Configuring Beans with Annotations</w:t>
      </w:r>
    </w:p>
    <w:p w14:paraId="75AFFF13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7BD96180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applicationContext.xml</w:t>
      </w:r>
    </w:p>
    <w:p w14:paraId="5D7E7764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lastRenderedPageBreak/>
        <w:t>&lt;context:component-scan base-package="com.library"/&gt;</w:t>
      </w:r>
      <w:r w:rsidRPr="00D646FD">
        <w:rPr>
          <w:rFonts w:asciiTheme="majorHAnsi" w:hAnsiTheme="majorHAnsi" w:cstheme="majorHAnsi"/>
        </w:rPr>
        <w:br/>
        <w:t>&lt;aop:aspectj-autoproxy/&gt;</w:t>
      </w:r>
    </w:p>
    <w:p w14:paraId="57B715F6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BookRepository.java</w:t>
      </w:r>
    </w:p>
    <w:p w14:paraId="25D26805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org.springframework.stereotype.Repository;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@Repository</w:t>
      </w:r>
      <w:r w:rsidRPr="00D646FD">
        <w:rPr>
          <w:rFonts w:asciiTheme="majorHAnsi" w:hAnsiTheme="majorHAnsi" w:cstheme="majorHAnsi"/>
        </w:rPr>
        <w:br/>
        <w:t>public class BookRepository {</w:t>
      </w:r>
      <w:r w:rsidRPr="00D646FD">
        <w:rPr>
          <w:rFonts w:asciiTheme="majorHAnsi" w:hAnsiTheme="majorHAnsi" w:cstheme="majorHAnsi"/>
        </w:rPr>
        <w:br/>
        <w:t xml:space="preserve">    public void save() {</w:t>
      </w:r>
      <w:r w:rsidRPr="00D646FD">
        <w:rPr>
          <w:rFonts w:asciiTheme="majorHAnsi" w:hAnsiTheme="majorHAnsi" w:cstheme="majorHAnsi"/>
        </w:rPr>
        <w:br/>
        <w:t xml:space="preserve">        System.out.println("Saving book to database...");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13ED3FA4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BookService.java</w:t>
      </w:r>
    </w:p>
    <w:p w14:paraId="0FAF366C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  <w:t>import org.springframework.beans.factory.annotation.Autowired;</w:t>
      </w:r>
      <w:r w:rsidRPr="00D646FD">
        <w:rPr>
          <w:rFonts w:asciiTheme="majorHAnsi" w:hAnsiTheme="majorHAnsi" w:cstheme="majorHAnsi"/>
        </w:rPr>
        <w:br/>
        <w:t>import org.springframework.stereotype.Service;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@Service</w:t>
      </w:r>
      <w:r w:rsidRPr="00D646FD">
        <w:rPr>
          <w:rFonts w:asciiTheme="majorHAnsi" w:hAnsiTheme="majorHAnsi" w:cstheme="majorHAnsi"/>
        </w:rPr>
        <w:br/>
        <w:t>public class BookService {</w:t>
      </w:r>
      <w:r w:rsidRPr="00D646FD">
        <w:rPr>
          <w:rFonts w:asciiTheme="majorHAnsi" w:hAnsiTheme="majorHAnsi" w:cstheme="majorHAnsi"/>
        </w:rPr>
        <w:br/>
        <w:t xml:space="preserve">    @Autowired</w:t>
      </w:r>
      <w:r w:rsidRPr="00D646FD">
        <w:rPr>
          <w:rFonts w:asciiTheme="majorHAnsi" w:hAnsiTheme="majorHAnsi" w:cstheme="majorHAnsi"/>
        </w:rPr>
        <w:br/>
        <w:t xml:space="preserve">    private BookRepository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processBook() {</w:t>
      </w:r>
      <w:r w:rsidRPr="00D646FD">
        <w:rPr>
          <w:rFonts w:asciiTheme="majorHAnsi" w:hAnsiTheme="majorHAnsi" w:cstheme="majorHAnsi"/>
        </w:rPr>
        <w:br/>
        <w:t xml:space="preserve">        System.out.println("Processing book...");</w:t>
      </w:r>
      <w:r w:rsidRPr="00D646FD">
        <w:rPr>
          <w:rFonts w:asciiTheme="majorHAnsi" w:hAnsiTheme="majorHAnsi" w:cstheme="majorHAnsi"/>
        </w:rPr>
        <w:br/>
        <w:t xml:space="preserve">        bookRepository.save();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4FC7776B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LibraryManagementApplication.java</w:t>
      </w:r>
    </w:p>
    <w:p w14:paraId="323D27D4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com.library.service.BookService;</w:t>
      </w:r>
      <w:r w:rsidRPr="00D646FD">
        <w:rPr>
          <w:rFonts w:asciiTheme="majorHAnsi" w:hAnsiTheme="majorHAnsi" w:cstheme="majorHAnsi"/>
        </w:rPr>
        <w:br/>
        <w:t>import org.springframework.context.ApplicationContext;</w:t>
      </w:r>
      <w:r w:rsidRPr="00D646FD">
        <w:rPr>
          <w:rFonts w:asciiTheme="majorHAnsi" w:hAnsiTheme="majorHAnsi" w:cstheme="majorHAnsi"/>
        </w:rPr>
        <w:br/>
        <w:t>import org.springframework.context.support.ClassPathXmlApplicationContext;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class LibraryManagementApplication {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public static void main(String[] args) {</w:t>
      </w:r>
      <w:r w:rsidRPr="00D646FD">
        <w:rPr>
          <w:rFonts w:asciiTheme="majorHAnsi" w:hAnsiTheme="majorHAnsi" w:cstheme="majorHAnsi"/>
        </w:rPr>
        <w:br/>
        <w:t xml:space="preserve">        ApplicationContext context = new ClassPathXmlApplicationContext("applicationContext.xml");</w:t>
      </w:r>
      <w:r w:rsidRPr="00D646FD">
        <w:rPr>
          <w:rFonts w:asciiTheme="majorHAnsi" w:hAnsiTheme="majorHAnsi" w:cstheme="majorHAnsi"/>
        </w:rPr>
        <w:br/>
        <w:t xml:space="preserve">        BookService bookService = context.getBean(BookService.class);</w:t>
      </w:r>
      <w:r w:rsidRPr="00D646FD">
        <w:rPr>
          <w:rFonts w:asciiTheme="majorHAnsi" w:hAnsiTheme="majorHAnsi" w:cstheme="majorHAnsi"/>
        </w:rPr>
        <w:br/>
        <w:t xml:space="preserve">        bookService.processBook();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6F2DAF54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4206B3EC" w14:textId="1BF50843" w:rsidR="00B54F5F" w:rsidRPr="00D646FD" w:rsidRDefault="00B54F5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A01CB5F" wp14:editId="7953B934">
            <wp:extent cx="5486400" cy="3086100"/>
            <wp:effectExtent l="0" t="0" r="0" b="0"/>
            <wp:docPr id="18553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6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1603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7: Implementing Constructor and Setter Injection</w:t>
      </w:r>
    </w:p>
    <w:p w14:paraId="52D54B87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5BBF5D19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BookService.java</w:t>
      </w:r>
    </w:p>
    <w:p w14:paraId="576366DD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  <w:t>import org.springframework.beans.factory.annotation.Autowired;</w:t>
      </w:r>
      <w:r w:rsidRPr="00D646FD">
        <w:rPr>
          <w:rFonts w:asciiTheme="majorHAnsi" w:hAnsiTheme="majorHAnsi" w:cstheme="majorHAnsi"/>
        </w:rPr>
        <w:br/>
        <w:t>import org.springframework.stereotype.Service;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@Service</w:t>
      </w:r>
      <w:r w:rsidRPr="00D646FD">
        <w:rPr>
          <w:rFonts w:asciiTheme="majorHAnsi" w:hAnsiTheme="majorHAnsi" w:cstheme="majorHAnsi"/>
        </w:rPr>
        <w:br/>
        <w:t>public class BookService {</w:t>
      </w:r>
      <w:r w:rsidRPr="00D646FD">
        <w:rPr>
          <w:rFonts w:asciiTheme="majorHAnsi" w:hAnsiTheme="majorHAnsi" w:cstheme="majorHAnsi"/>
        </w:rPr>
        <w:br/>
        <w:t xml:space="preserve">    private final BookRepository bookRepository;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@Autowired</w:t>
      </w:r>
      <w:r w:rsidRPr="00D646FD">
        <w:rPr>
          <w:rFonts w:asciiTheme="majorHAnsi" w:hAnsiTheme="majorHAnsi" w:cstheme="majorHAnsi"/>
        </w:rPr>
        <w:br/>
        <w:t xml:space="preserve">    public BookService(BookRepository bookRepository) {</w:t>
      </w:r>
      <w:r w:rsidRPr="00D646FD">
        <w:rPr>
          <w:rFonts w:asciiTheme="majorHAnsi" w:hAnsiTheme="majorHAnsi" w:cstheme="majorHAnsi"/>
        </w:rPr>
        <w:br/>
        <w:t xml:space="preserve">        this.bookRepository = bookRepository;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void processBook() {</w:t>
      </w:r>
      <w:r w:rsidRPr="00D646FD">
        <w:rPr>
          <w:rFonts w:asciiTheme="majorHAnsi" w:hAnsiTheme="majorHAnsi" w:cstheme="majorHAnsi"/>
        </w:rPr>
        <w:br/>
        <w:t xml:space="preserve">        System.out.println("Processing book...");</w:t>
      </w:r>
      <w:r w:rsidRPr="00D646FD">
        <w:rPr>
          <w:rFonts w:asciiTheme="majorHAnsi" w:hAnsiTheme="majorHAnsi" w:cstheme="majorHAnsi"/>
        </w:rPr>
        <w:br/>
        <w:t xml:space="preserve">        bookRepository.save();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1B6E23E0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27D3A8FA" w14:textId="35CA8060" w:rsidR="00B54F5F" w:rsidRPr="00D646FD" w:rsidRDefault="00B54F5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4ABB60C" wp14:editId="078C41B4">
            <wp:extent cx="5486400" cy="3086100"/>
            <wp:effectExtent l="0" t="0" r="0" b="0"/>
            <wp:docPr id="6305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7F4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8: Implementing Basic AOP with Spring</w:t>
      </w:r>
    </w:p>
    <w:p w14:paraId="4ECF3297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7DD4BADF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LoggingAspect.java</w:t>
      </w:r>
    </w:p>
    <w:p w14:paraId="6511EC0E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com.library.aspect;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org.aspectj.lang.ProceedingJoinPoint;</w:t>
      </w:r>
      <w:r w:rsidRPr="00D646FD">
        <w:rPr>
          <w:rFonts w:asciiTheme="majorHAnsi" w:hAnsiTheme="majorHAnsi" w:cstheme="majorHAnsi"/>
        </w:rPr>
        <w:br/>
        <w:t>import org.aspectj.lang.annotation.Around;</w:t>
      </w:r>
      <w:r w:rsidRPr="00D646FD">
        <w:rPr>
          <w:rFonts w:asciiTheme="majorHAnsi" w:hAnsiTheme="majorHAnsi" w:cstheme="majorHAnsi"/>
        </w:rPr>
        <w:br/>
        <w:t>import org.aspectj.lang.annotation.Aspect;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@Aspect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>public class LoggingAspect {</w:t>
      </w:r>
      <w:r w:rsidRPr="00D646FD">
        <w:rPr>
          <w:rFonts w:asciiTheme="majorHAnsi" w:hAnsiTheme="majorHAnsi" w:cstheme="majorHAnsi"/>
        </w:rPr>
        <w:br/>
        <w:t xml:space="preserve">    @Around("execution(* com.library.service.BookService.*(..))")</w:t>
      </w:r>
      <w:r w:rsidRPr="00D646FD">
        <w:rPr>
          <w:rFonts w:asciiTheme="majorHAnsi" w:hAnsiTheme="majorHAnsi" w:cstheme="majorHAnsi"/>
        </w:rPr>
        <w:br/>
        <w:t xml:space="preserve">    public Object logExecutionTime(ProceedingJoinPoint joinPoint) throws Throwable {</w:t>
      </w:r>
      <w:r w:rsidRPr="00D646FD">
        <w:rPr>
          <w:rFonts w:asciiTheme="majorHAnsi" w:hAnsiTheme="majorHAnsi" w:cstheme="majorHAnsi"/>
        </w:rPr>
        <w:br/>
        <w:t xml:space="preserve">        long start = System.currentTimeMillis();</w:t>
      </w:r>
      <w:r w:rsidRPr="00D646FD">
        <w:rPr>
          <w:rFonts w:asciiTheme="majorHAnsi" w:hAnsiTheme="majorHAnsi" w:cstheme="majorHAnsi"/>
        </w:rPr>
        <w:br/>
        <w:t xml:space="preserve">        Object result = joinPoint.proceed();</w:t>
      </w:r>
      <w:r w:rsidRPr="00D646FD">
        <w:rPr>
          <w:rFonts w:asciiTheme="majorHAnsi" w:hAnsiTheme="majorHAnsi" w:cstheme="majorHAnsi"/>
        </w:rPr>
        <w:br/>
        <w:t xml:space="preserve">        long end = System.currentTimeMillis();</w:t>
      </w:r>
      <w:r w:rsidRPr="00D646FD">
        <w:rPr>
          <w:rFonts w:asciiTheme="majorHAnsi" w:hAnsiTheme="majorHAnsi" w:cstheme="majorHAnsi"/>
        </w:rPr>
        <w:br/>
        <w:t xml:space="preserve">        System.out.println("Execution time: " + (end - start) + "ms");</w:t>
      </w:r>
      <w:r w:rsidRPr="00D646FD">
        <w:rPr>
          <w:rFonts w:asciiTheme="majorHAnsi" w:hAnsiTheme="majorHAnsi" w:cstheme="majorHAnsi"/>
        </w:rPr>
        <w:br/>
        <w:t xml:space="preserve">        return result;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7B99B66A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492E1EC3" w14:textId="6ADEE02E" w:rsidR="00B54F5F" w:rsidRPr="00D646FD" w:rsidRDefault="00B54F5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34B4225" wp14:editId="5A16335A">
            <wp:extent cx="5486400" cy="3086100"/>
            <wp:effectExtent l="0" t="0" r="0" b="0"/>
            <wp:docPr id="18698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7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FED6" w14:textId="77777777" w:rsidR="009739AB" w:rsidRPr="00D646FD" w:rsidRDefault="00000000">
      <w:pPr>
        <w:pStyle w:val="Heading1"/>
        <w:rPr>
          <w:rFonts w:cstheme="majorHAnsi"/>
          <w:color w:val="auto"/>
        </w:rPr>
      </w:pPr>
      <w:r w:rsidRPr="00D646FD">
        <w:rPr>
          <w:rFonts w:cstheme="majorHAnsi"/>
          <w:color w:val="auto"/>
        </w:rPr>
        <w:t>Exercise 9: Creating a Spring Boot Application</w:t>
      </w:r>
    </w:p>
    <w:p w14:paraId="0EF83B2D" w14:textId="77777777" w:rsidR="009739AB" w:rsidRPr="00D646FD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CODE :</w:t>
      </w:r>
    </w:p>
    <w:p w14:paraId="6402E23F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Book.java</w:t>
      </w:r>
    </w:p>
    <w:p w14:paraId="5DAE6DDE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com.library.entity;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jakarta.persistence.Entity;</w:t>
      </w:r>
      <w:r w:rsidRPr="00D646FD">
        <w:rPr>
          <w:rFonts w:asciiTheme="majorHAnsi" w:hAnsiTheme="majorHAnsi" w:cstheme="majorHAnsi"/>
        </w:rPr>
        <w:br/>
        <w:t>import jakarta.persistence.Id;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@Entity</w:t>
      </w:r>
      <w:r w:rsidRPr="00D646FD">
        <w:rPr>
          <w:rFonts w:asciiTheme="majorHAnsi" w:hAnsiTheme="majorHAnsi" w:cstheme="majorHAnsi"/>
        </w:rPr>
        <w:br/>
        <w:t>public class Book {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@Id</w:t>
      </w:r>
      <w:r w:rsidRPr="00D646FD">
        <w:rPr>
          <w:rFonts w:asciiTheme="majorHAnsi" w:hAnsiTheme="majorHAnsi" w:cstheme="majorHAnsi"/>
        </w:rPr>
        <w:br/>
        <w:t xml:space="preserve">    private int id;</w:t>
      </w:r>
      <w:r w:rsidRPr="00D646FD">
        <w:rPr>
          <w:rFonts w:asciiTheme="majorHAnsi" w:hAnsiTheme="majorHAnsi" w:cstheme="majorHAnsi"/>
        </w:rPr>
        <w:br/>
        <w:t xml:space="preserve">    private String title;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Book() {}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Book(int id, String title) {</w:t>
      </w:r>
      <w:r w:rsidRPr="00D646FD">
        <w:rPr>
          <w:rFonts w:asciiTheme="majorHAnsi" w:hAnsiTheme="majorHAnsi" w:cstheme="majorHAnsi"/>
        </w:rPr>
        <w:br/>
        <w:t xml:space="preserve">        this.id = id;</w:t>
      </w:r>
      <w:r w:rsidRPr="00D646FD">
        <w:rPr>
          <w:rFonts w:asciiTheme="majorHAnsi" w:hAnsiTheme="majorHAnsi" w:cstheme="majorHAnsi"/>
        </w:rPr>
        <w:br/>
        <w:t xml:space="preserve">        this.title = title;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public int getId() { return id; }</w:t>
      </w:r>
      <w:r w:rsidRPr="00D646FD">
        <w:rPr>
          <w:rFonts w:asciiTheme="majorHAnsi" w:hAnsiTheme="majorHAnsi" w:cstheme="majorHAnsi"/>
        </w:rPr>
        <w:br/>
        <w:t xml:space="preserve">    public String getTitle() { return title; }</w:t>
      </w:r>
      <w:r w:rsidRPr="00D646FD">
        <w:rPr>
          <w:rFonts w:asciiTheme="majorHAnsi" w:hAnsiTheme="majorHAnsi" w:cstheme="majorHAnsi"/>
        </w:rPr>
        <w:br/>
        <w:t>}</w:t>
      </w:r>
    </w:p>
    <w:p w14:paraId="07B9B578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BookRepository.java</w:t>
      </w:r>
    </w:p>
    <w:p w14:paraId="7A736B92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com.library.entity.Book;</w:t>
      </w:r>
      <w:r w:rsidRPr="00D646FD">
        <w:rPr>
          <w:rFonts w:asciiTheme="majorHAnsi" w:hAnsiTheme="majorHAnsi" w:cstheme="majorHAnsi"/>
        </w:rPr>
        <w:br/>
        <w:t>import org.springframework.data.jpa.repository.JpaRepository;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public interface BookRepository extends JpaRepository&lt;Book, Integer&gt; {}</w:t>
      </w:r>
    </w:p>
    <w:p w14:paraId="38F2BBF9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BookController.java</w:t>
      </w:r>
    </w:p>
    <w:p w14:paraId="532203B7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com.library.controller;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com.library.entity.Book;</w:t>
      </w:r>
      <w:r w:rsidRPr="00D646FD">
        <w:rPr>
          <w:rFonts w:asciiTheme="majorHAnsi" w:hAnsiTheme="majorHAnsi" w:cstheme="majorHAnsi"/>
        </w:rPr>
        <w:br/>
        <w:t>import com.library.repository.BookRepository;</w:t>
      </w:r>
      <w:r w:rsidRPr="00D646FD">
        <w:rPr>
          <w:rFonts w:asciiTheme="majorHAnsi" w:hAnsiTheme="majorHAnsi" w:cstheme="majorHAnsi"/>
        </w:rPr>
        <w:br/>
        <w:t>import org.springframework.beans.factory.annotation.Autowired;</w:t>
      </w:r>
      <w:r w:rsidRPr="00D646FD">
        <w:rPr>
          <w:rFonts w:asciiTheme="majorHAnsi" w:hAnsiTheme="majorHAnsi" w:cstheme="majorHAnsi"/>
        </w:rPr>
        <w:br/>
        <w:t>import org.springframework.web.bind.annotation.*;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java.util.List;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@RestController</w:t>
      </w:r>
      <w:r w:rsidRPr="00D646FD">
        <w:rPr>
          <w:rFonts w:asciiTheme="majorHAnsi" w:hAnsiTheme="majorHAnsi" w:cstheme="majorHAnsi"/>
        </w:rPr>
        <w:br/>
        <w:t>@RequestMapping("/books")</w:t>
      </w:r>
      <w:r w:rsidRPr="00D646FD">
        <w:rPr>
          <w:rFonts w:asciiTheme="majorHAnsi" w:hAnsiTheme="majorHAnsi" w:cstheme="majorHAnsi"/>
        </w:rPr>
        <w:br/>
        <w:t>public class BookController {</w:t>
      </w:r>
      <w:r w:rsidRPr="00D646FD">
        <w:rPr>
          <w:rFonts w:asciiTheme="majorHAnsi" w:hAnsiTheme="majorHAnsi" w:cstheme="majorHAnsi"/>
        </w:rPr>
        <w:br/>
        <w:t xml:space="preserve">    @Autowired</w:t>
      </w:r>
      <w:r w:rsidRPr="00D646FD">
        <w:rPr>
          <w:rFonts w:asciiTheme="majorHAnsi" w:hAnsiTheme="majorHAnsi" w:cstheme="majorHAnsi"/>
        </w:rPr>
        <w:br/>
        <w:t xml:space="preserve">    private BookRepository repo;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@PostMapping</w:t>
      </w:r>
      <w:r w:rsidRPr="00D646FD">
        <w:rPr>
          <w:rFonts w:asciiTheme="majorHAnsi" w:hAnsiTheme="majorHAnsi" w:cstheme="majorHAnsi"/>
        </w:rPr>
        <w:br/>
        <w:t xml:space="preserve">    public Book save(@RequestBody Book book) {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lastRenderedPageBreak/>
        <w:t xml:space="preserve">        return repo.save(book);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 xml:space="preserve">    @GetMapping</w:t>
      </w:r>
      <w:r w:rsidRPr="00D646FD">
        <w:rPr>
          <w:rFonts w:asciiTheme="majorHAnsi" w:hAnsiTheme="majorHAnsi" w:cstheme="majorHAnsi"/>
        </w:rPr>
        <w:br/>
        <w:t xml:space="preserve">    public List&lt;Book&gt; getAll() {</w:t>
      </w:r>
      <w:r w:rsidRPr="00D646FD">
        <w:rPr>
          <w:rFonts w:asciiTheme="majorHAnsi" w:hAnsiTheme="majorHAnsi" w:cstheme="majorHAnsi"/>
        </w:rPr>
        <w:br/>
        <w:t xml:space="preserve">        return repo.findAll();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5AF56F87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LibraryManagementBootApplication.java</w:t>
      </w:r>
    </w:p>
    <w:p w14:paraId="14C4650A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package com.library;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import org.springframework.boot.SpringApplication;</w:t>
      </w:r>
      <w:r w:rsidRPr="00D646FD">
        <w:rPr>
          <w:rFonts w:asciiTheme="majorHAnsi" w:hAnsiTheme="majorHAnsi" w:cstheme="majorHAnsi"/>
        </w:rPr>
        <w:br/>
        <w:t>import org.springframework.boot.autoconfigure.SpringBootApplication;</w:t>
      </w:r>
      <w:r w:rsidRPr="00D646FD">
        <w:rPr>
          <w:rFonts w:asciiTheme="majorHAnsi" w:hAnsiTheme="majorHAnsi" w:cstheme="majorHAnsi"/>
        </w:rPr>
        <w:br/>
      </w:r>
      <w:r w:rsidRPr="00D646FD">
        <w:rPr>
          <w:rFonts w:asciiTheme="majorHAnsi" w:hAnsiTheme="majorHAnsi" w:cstheme="majorHAnsi"/>
        </w:rPr>
        <w:br/>
        <w:t>@SpringBootApplication</w:t>
      </w:r>
      <w:r w:rsidRPr="00D646FD">
        <w:rPr>
          <w:rFonts w:asciiTheme="majorHAnsi" w:hAnsiTheme="majorHAnsi" w:cstheme="majorHAnsi"/>
        </w:rPr>
        <w:br/>
        <w:t>public class LibraryManagementBootApplication {</w:t>
      </w:r>
      <w:r w:rsidRPr="00D646FD">
        <w:rPr>
          <w:rFonts w:asciiTheme="majorHAnsi" w:hAnsiTheme="majorHAnsi" w:cstheme="majorHAnsi"/>
        </w:rPr>
        <w:br/>
        <w:t xml:space="preserve">    public static void main(String[] args) {</w:t>
      </w:r>
      <w:r w:rsidRPr="00D646FD">
        <w:rPr>
          <w:rFonts w:asciiTheme="majorHAnsi" w:hAnsiTheme="majorHAnsi" w:cstheme="majorHAnsi"/>
        </w:rPr>
        <w:br/>
        <w:t xml:space="preserve">        SpringApplication.run(LibraryManagementBootApplication.class, args);</w:t>
      </w:r>
      <w:r w:rsidRPr="00D646FD">
        <w:rPr>
          <w:rFonts w:asciiTheme="majorHAnsi" w:hAnsiTheme="majorHAnsi" w:cstheme="majorHAnsi"/>
        </w:rPr>
        <w:br/>
        <w:t xml:space="preserve">    }</w:t>
      </w:r>
      <w:r w:rsidRPr="00D646FD">
        <w:rPr>
          <w:rFonts w:asciiTheme="majorHAnsi" w:hAnsiTheme="majorHAnsi" w:cstheme="majorHAnsi"/>
        </w:rPr>
        <w:br/>
        <w:t>}</w:t>
      </w:r>
    </w:p>
    <w:p w14:paraId="4D64DFB0" w14:textId="77777777" w:rsidR="009739AB" w:rsidRPr="00D646FD" w:rsidRDefault="00000000">
      <w:pPr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  <w:b/>
        </w:rPr>
        <w:t>application.properties</w:t>
      </w:r>
    </w:p>
    <w:p w14:paraId="31E63F7A" w14:textId="77777777" w:rsidR="009739AB" w:rsidRPr="00D646FD" w:rsidRDefault="00000000">
      <w:pPr>
        <w:ind w:left="400"/>
        <w:rPr>
          <w:rFonts w:asciiTheme="majorHAnsi" w:hAnsiTheme="majorHAnsi" w:cstheme="majorHAnsi"/>
        </w:rPr>
      </w:pPr>
      <w:r w:rsidRPr="00D646FD">
        <w:rPr>
          <w:rFonts w:asciiTheme="majorHAnsi" w:hAnsiTheme="majorHAnsi" w:cstheme="majorHAnsi"/>
        </w:rPr>
        <w:t>spring.datasource.url=jdbc:h2:mem:testdb</w:t>
      </w:r>
      <w:r w:rsidRPr="00D646FD">
        <w:rPr>
          <w:rFonts w:asciiTheme="majorHAnsi" w:hAnsiTheme="majorHAnsi" w:cstheme="majorHAnsi"/>
        </w:rPr>
        <w:br/>
        <w:t>spring.datasource.driverClassName=org.h2.Driver</w:t>
      </w:r>
      <w:r w:rsidRPr="00D646FD">
        <w:rPr>
          <w:rFonts w:asciiTheme="majorHAnsi" w:hAnsiTheme="majorHAnsi" w:cstheme="majorHAnsi"/>
        </w:rPr>
        <w:br/>
        <w:t>spring.jpa.hibernate.ddl-auto=update</w:t>
      </w:r>
      <w:r w:rsidRPr="00D646FD">
        <w:rPr>
          <w:rFonts w:asciiTheme="majorHAnsi" w:hAnsiTheme="majorHAnsi" w:cstheme="majorHAnsi"/>
        </w:rPr>
        <w:br/>
        <w:t>spring.h2.console.enabled=true</w:t>
      </w:r>
    </w:p>
    <w:p w14:paraId="691DEB4F" w14:textId="77777777" w:rsidR="009739AB" w:rsidRDefault="00000000">
      <w:pPr>
        <w:rPr>
          <w:rFonts w:asciiTheme="majorHAnsi" w:hAnsiTheme="majorHAnsi" w:cstheme="majorHAnsi"/>
          <w:b/>
          <w:bCs/>
        </w:rPr>
      </w:pPr>
      <w:r w:rsidRPr="00D646FD">
        <w:rPr>
          <w:rFonts w:asciiTheme="majorHAnsi" w:hAnsiTheme="majorHAnsi" w:cstheme="majorHAnsi"/>
          <w:b/>
          <w:bCs/>
        </w:rPr>
        <w:t>Output :</w:t>
      </w:r>
    </w:p>
    <w:p w14:paraId="23C27596" w14:textId="22B27011" w:rsidR="002C2C3D" w:rsidRPr="00D646FD" w:rsidRDefault="002C2C3D">
      <w:pPr>
        <w:rPr>
          <w:rFonts w:asciiTheme="majorHAnsi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3281FABE" wp14:editId="6CD0F893">
            <wp:extent cx="5486400" cy="3086100"/>
            <wp:effectExtent l="0" t="0" r="0" b="0"/>
            <wp:docPr id="206122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26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3D" w:rsidRPr="00D646FD" w:rsidSect="00105770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401703">
    <w:abstractNumId w:val="8"/>
  </w:num>
  <w:num w:numId="2" w16cid:durableId="1756437521">
    <w:abstractNumId w:val="6"/>
  </w:num>
  <w:num w:numId="3" w16cid:durableId="70010091">
    <w:abstractNumId w:val="5"/>
  </w:num>
  <w:num w:numId="4" w16cid:durableId="1979335856">
    <w:abstractNumId w:val="4"/>
  </w:num>
  <w:num w:numId="5" w16cid:durableId="560141936">
    <w:abstractNumId w:val="7"/>
  </w:num>
  <w:num w:numId="6" w16cid:durableId="1035080370">
    <w:abstractNumId w:val="3"/>
  </w:num>
  <w:num w:numId="7" w16cid:durableId="646057296">
    <w:abstractNumId w:val="2"/>
  </w:num>
  <w:num w:numId="8" w16cid:durableId="973801795">
    <w:abstractNumId w:val="1"/>
  </w:num>
  <w:num w:numId="9" w16cid:durableId="202246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770"/>
    <w:rsid w:val="0015074B"/>
    <w:rsid w:val="0029639D"/>
    <w:rsid w:val="002B7428"/>
    <w:rsid w:val="002C2C3D"/>
    <w:rsid w:val="00326F90"/>
    <w:rsid w:val="009739AB"/>
    <w:rsid w:val="00AA1D8D"/>
    <w:rsid w:val="00B47730"/>
    <w:rsid w:val="00B54F5F"/>
    <w:rsid w:val="00CB0664"/>
    <w:rsid w:val="00D356BA"/>
    <w:rsid w:val="00D646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7C5DE"/>
  <w14:defaultImageDpi w14:val="300"/>
  <w15:docId w15:val="{D80BCD95-60C6-4187-B4B6-6D5BA9AA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bhumireddy narasimha</cp:lastModifiedBy>
  <cp:revision>3</cp:revision>
  <dcterms:created xsi:type="dcterms:W3CDTF">2013-12-23T23:15:00Z</dcterms:created>
  <dcterms:modified xsi:type="dcterms:W3CDTF">2025-07-06T14:11:00Z</dcterms:modified>
  <cp:category/>
</cp:coreProperties>
</file>